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AADCC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3.xlsx</w:t>
      </w:r>
    </w:p>
    <w:p>
      <w:pPr>
        <w:pStyle w:val="Heading2"/>
      </w:pPr>
      <w:r>
        <w:t>EDEAB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3.xlsx</w:t>
      </w:r>
    </w:p>
    <w:p>
      <w:pPr>
        <w:pStyle w:val="Heading2"/>
      </w:pPr>
      <w:r>
        <w:t>BDBBC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3.xlsx</w:t>
      </w:r>
    </w:p>
    <w:p>
      <w:pPr>
        <w:pStyle w:val="Heading2"/>
      </w:pPr>
      <w:r>
        <w:t>BDBBC.1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3.xlsx</w:t>
      </w:r>
    </w:p>
    <w:p>
      <w:pPr>
        <w:pStyle w:val="Heading2"/>
      </w:pPr>
      <w:r>
        <w:t>BDDEE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3.xlsx</w:t>
      </w:r>
    </w:p>
    <w:p>
      <w:pPr>
        <w:pStyle w:val="Heading2"/>
      </w:pPr>
      <w:r>
        <w:t>CCCAA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3.xlsx</w:t>
      </w:r>
    </w:p>
    <w:p>
      <w:pPr>
        <w:pStyle w:val="Heading2"/>
      </w:pPr>
      <w:r>
        <w:t>BBAAB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3.xlsx</w:t>
      </w:r>
    </w:p>
    <w:p>
      <w:pPr>
        <w:pStyle w:val="Heading2"/>
      </w:pPr>
      <w:r>
        <w:t>BAABC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3.xlsx</w:t>
      </w:r>
    </w:p>
    <w:p>
      <w:pPr>
        <w:pStyle w:val="Heading2"/>
      </w:pPr>
      <w:r>
        <w:t>EEDBA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3.xlsx</w:t>
      </w:r>
    </w:p>
    <w:p>
      <w:pPr>
        <w:pStyle w:val="Heading2"/>
      </w:pPr>
      <w:r>
        <w:t>CBCBC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3.xlsx</w:t>
      </w:r>
    </w:p>
    <w:p>
      <w:pPr>
        <w:pStyle w:val="Heading2"/>
      </w:pPr>
      <w:r>
        <w:t>Constant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r>
        <w:t>file 6.csv</w:t>
      </w:r>
    </w:p>
    <w:p>
      <w:r>
        <w:t>file 9.csv</w:t>
      </w:r>
    </w:p>
    <w:p>
      <w:r>
        <w:t>Data 3.xlsx</w:t>
      </w:r>
    </w:p>
    <w:p>
      <w:r>
        <w:t>file 1.csv</w:t>
      </w:r>
    </w:p>
    <w:p>
      <w:r>
        <w:t>file 5.csv</w:t>
      </w:r>
    </w:p>
    <w:p>
      <w:r>
        <w:t>Data 12.xlsx</w:t>
      </w:r>
    </w:p>
    <w:p>
      <w:r>
        <w:t>Data 11.xlsx</w:t>
      </w:r>
    </w:p>
    <w:p>
      <w:r>
        <w:t>file 2.csv</w:t>
      </w:r>
    </w:p>
    <w:p>
      <w:r>
        <w:t>file 10.csv</w:t>
      </w:r>
    </w:p>
    <w:p>
      <w:r>
        <w:t>Data 4.xlsx</w:t>
      </w:r>
    </w:p>
    <w:p>
      <w:r>
        <w:t>Data 8.xlsx</w:t>
      </w:r>
    </w:p>
    <w:p>
      <w:pPr>
        <w:pStyle w:val="Heading2"/>
      </w:pPr>
      <w:r>
        <w:t>AECCB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4.xlsx</w:t>
      </w:r>
    </w:p>
    <w:p>
      <w:pPr>
        <w:pStyle w:val="Heading2"/>
      </w:pPr>
      <w:r>
        <w:t>DBCCD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4.xlsx</w:t>
      </w:r>
    </w:p>
    <w:p>
      <w:pPr>
        <w:pStyle w:val="Heading2"/>
      </w:pPr>
      <w:r>
        <w:t>BAEAB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4.xlsx</w:t>
      </w:r>
    </w:p>
    <w:p>
      <w:pPr>
        <w:pStyle w:val="Heading2"/>
      </w:pPr>
      <w:r>
        <w:t>BBABD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4.xlsx</w:t>
      </w:r>
    </w:p>
    <w:p>
      <w:pPr>
        <w:pStyle w:val="Heading2"/>
      </w:pPr>
      <w:r>
        <w:t>EAACA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4.xlsx</w:t>
      </w:r>
    </w:p>
    <w:p>
      <w:pPr>
        <w:pStyle w:val="Heading2"/>
      </w:pPr>
      <w:r>
        <w:t>BDBED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4.xlsx</w:t>
      </w:r>
    </w:p>
    <w:p>
      <w:pPr>
        <w:pStyle w:val="Heading2"/>
      </w:pPr>
      <w:r>
        <w:t>ADEEC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4.xlsx</w:t>
      </w:r>
    </w:p>
    <w:p>
      <w:r>
        <w:t>Data 8.xlsx</w:t>
      </w:r>
    </w:p>
    <w:p>
      <w:pPr>
        <w:pStyle w:val="Heading2"/>
      </w:pPr>
      <w:r>
        <w:t>AEACA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4.xlsx</w:t>
      </w:r>
    </w:p>
    <w:p>
      <w:pPr>
        <w:pStyle w:val="Heading2"/>
      </w:pPr>
      <w:r>
        <w:t>CBCBD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4.xlsx</w:t>
      </w:r>
    </w:p>
    <w:p>
      <w:pPr>
        <w:pStyle w:val="Heading2"/>
      </w:pPr>
      <w:r>
        <w:t>EDDEA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4.xlsx</w:t>
      </w:r>
    </w:p>
    <w:p>
      <w:pPr>
        <w:pStyle w:val="Heading2"/>
      </w:pPr>
      <w:r>
        <w:t>ECDED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1.csv</w:t>
      </w:r>
    </w:p>
    <w:p>
      <w:pPr>
        <w:pStyle w:val="Heading2"/>
      </w:pPr>
      <w:r>
        <w:t>BCDEC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1.csv</w:t>
      </w:r>
    </w:p>
    <w:p>
      <w:pPr>
        <w:pStyle w:val="Heading2"/>
      </w:pPr>
      <w:r>
        <w:t>CEEBB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1.csv</w:t>
      </w:r>
    </w:p>
    <w:p>
      <w:pPr>
        <w:pStyle w:val="Heading2"/>
      </w:pPr>
      <w:r>
        <w:t>ACDCE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1.csv</w:t>
      </w:r>
    </w:p>
    <w:p>
      <w:pPr>
        <w:pStyle w:val="Heading2"/>
      </w:pPr>
      <w:r>
        <w:t>CBABA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1.csv</w:t>
      </w:r>
    </w:p>
    <w:p>
      <w:pPr>
        <w:pStyle w:val="Heading2"/>
      </w:pPr>
      <w:r>
        <w:t>ACCEC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1.csv</w:t>
      </w:r>
    </w:p>
    <w:p>
      <w:pPr>
        <w:pStyle w:val="Heading2"/>
      </w:pPr>
      <w:r>
        <w:t>ADABA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1.csv</w:t>
      </w:r>
    </w:p>
    <w:p>
      <w:pPr>
        <w:pStyle w:val="Heading2"/>
      </w:pPr>
      <w:r>
        <w:t>ECAED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1.csv</w:t>
      </w:r>
    </w:p>
    <w:p>
      <w:pPr>
        <w:pStyle w:val="Heading2"/>
      </w:pPr>
      <w:r>
        <w:t>CCDCC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1.csv</w:t>
      </w:r>
    </w:p>
    <w:p>
      <w:pPr>
        <w:pStyle w:val="Heading2"/>
      </w:pPr>
      <w:r>
        <w:t>DDBCA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1.csv</w:t>
      </w:r>
    </w:p>
    <w:p>
      <w:pPr>
        <w:pStyle w:val="Heading2"/>
      </w:pPr>
      <w:r>
        <w:t>CCCBA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2.csv</w:t>
      </w:r>
    </w:p>
    <w:p>
      <w:pPr>
        <w:pStyle w:val="Heading2"/>
      </w:pPr>
      <w:r>
        <w:t>AACED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2.csv</w:t>
      </w:r>
    </w:p>
    <w:p>
      <w:pPr>
        <w:pStyle w:val="Heading2"/>
      </w:pPr>
      <w:r>
        <w:t>DBDAC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2.csv</w:t>
      </w:r>
    </w:p>
    <w:p>
      <w:pPr>
        <w:pStyle w:val="Heading2"/>
      </w:pPr>
      <w:r>
        <w:t>ABBCD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2.csv</w:t>
      </w:r>
    </w:p>
    <w:p>
      <w:pPr>
        <w:pStyle w:val="Heading2"/>
      </w:pPr>
      <w:r>
        <w:t>EDEBC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2.csv</w:t>
      </w:r>
    </w:p>
    <w:p>
      <w:pPr>
        <w:pStyle w:val="Heading2"/>
      </w:pPr>
      <w:r>
        <w:t>ECBDB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2.csv</w:t>
      </w:r>
    </w:p>
    <w:p>
      <w:pPr>
        <w:pStyle w:val="Heading2"/>
      </w:pPr>
      <w:r>
        <w:t>ACCAD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2.csv</w:t>
      </w:r>
    </w:p>
    <w:p>
      <w:pPr>
        <w:pStyle w:val="Heading2"/>
      </w:pPr>
      <w:r>
        <w:t>DEEBB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2.csv</w:t>
      </w:r>
    </w:p>
    <w:p>
      <w:pPr>
        <w:pStyle w:val="Heading2"/>
      </w:pPr>
      <w:r>
        <w:t>CEBBD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2.csv</w:t>
      </w:r>
    </w:p>
    <w:p>
      <w:pPr>
        <w:pStyle w:val="Heading2"/>
      </w:pPr>
      <w:r>
        <w:t>BAACB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2.csv</w:t>
      </w:r>
    </w:p>
    <w:p>
      <w:pPr>
        <w:pStyle w:val="Heading2"/>
      </w:pPr>
      <w:r>
        <w:t>ECBDD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pPr>
        <w:pStyle w:val="Heading2"/>
      </w:pPr>
      <w:r>
        <w:t>BBDCB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r>
        <w:t>file 5.csv</w:t>
      </w:r>
    </w:p>
    <w:p>
      <w:pPr>
        <w:pStyle w:val="Heading2"/>
      </w:pPr>
      <w:r>
        <w:t>EAABC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pPr>
        <w:pStyle w:val="Heading2"/>
      </w:pPr>
      <w:r>
        <w:t>ACBDC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pPr>
        <w:pStyle w:val="Heading2"/>
      </w:pPr>
      <w:r>
        <w:t>BCDAC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pPr>
        <w:pStyle w:val="Heading2"/>
      </w:pPr>
      <w:r>
        <w:t>CCACD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pPr>
        <w:pStyle w:val="Heading2"/>
      </w:pPr>
      <w:r>
        <w:t>CEBAB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pPr>
        <w:pStyle w:val="Heading2"/>
      </w:pPr>
      <w:r>
        <w:t>CBBDA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pPr>
        <w:pStyle w:val="Heading2"/>
      </w:pPr>
      <w:r>
        <w:t>EABDC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pPr>
        <w:pStyle w:val="Heading2"/>
      </w:pPr>
      <w:r>
        <w:t>BCEDE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7.xlsx</w:t>
      </w:r>
    </w:p>
    <w:p>
      <w:pPr>
        <w:pStyle w:val="Heading2"/>
      </w:pPr>
      <w:r>
        <w:t>DDCEE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8.xlsx</w:t>
      </w:r>
    </w:p>
    <w:p>
      <w:pPr>
        <w:pStyle w:val="Heading2"/>
      </w:pPr>
      <w:r>
        <w:t>CCBAD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8.xlsx</w:t>
      </w:r>
    </w:p>
    <w:p>
      <w:pPr>
        <w:pStyle w:val="Heading2"/>
      </w:pPr>
      <w:r>
        <w:t>ECECC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8.xlsx</w:t>
      </w:r>
    </w:p>
    <w:p>
      <w:pPr>
        <w:pStyle w:val="Heading2"/>
      </w:pPr>
      <w:r>
        <w:t>CBCAE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8.xlsx</w:t>
      </w:r>
    </w:p>
    <w:p>
      <w:pPr>
        <w:pStyle w:val="Heading2"/>
      </w:pPr>
      <w:r>
        <w:t>BCBAB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8.xlsx</w:t>
      </w:r>
    </w:p>
    <w:p>
      <w:pPr>
        <w:pStyle w:val="Heading2"/>
      </w:pPr>
      <w:r>
        <w:t>EBDAC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8.xlsx</w:t>
      </w:r>
    </w:p>
    <w:p>
      <w:pPr>
        <w:pStyle w:val="Heading2"/>
      </w:pPr>
      <w:r>
        <w:t>BDACA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8.xlsx</w:t>
      </w:r>
    </w:p>
    <w:p>
      <w:pPr>
        <w:pStyle w:val="Heading2"/>
      </w:pPr>
      <w:r>
        <w:t>CDCBE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8.xlsx</w:t>
      </w:r>
    </w:p>
    <w:p>
      <w:pPr>
        <w:pStyle w:val="Heading2"/>
      </w:pPr>
      <w:r>
        <w:t>EBBEA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8.xlsx</w:t>
      </w:r>
    </w:p>
    <w:p>
      <w:pPr>
        <w:pStyle w:val="Heading2"/>
      </w:pPr>
      <w:r>
        <w:t>CBBAD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5.csv</w:t>
      </w:r>
    </w:p>
    <w:p>
      <w:pPr>
        <w:pStyle w:val="Heading2"/>
      </w:pPr>
      <w:r>
        <w:t>CDACD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6.csv</w:t>
      </w:r>
    </w:p>
    <w:p>
      <w:r>
        <w:t>file 5.csv</w:t>
      </w:r>
    </w:p>
    <w:p>
      <w:pPr>
        <w:pStyle w:val="Heading2"/>
      </w:pPr>
      <w:r>
        <w:t>CCEBB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5.csv</w:t>
      </w:r>
    </w:p>
    <w:p>
      <w:pPr>
        <w:pStyle w:val="Heading2"/>
      </w:pPr>
      <w:r>
        <w:t>ECCAA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5.csv</w:t>
      </w:r>
    </w:p>
    <w:p>
      <w:pPr>
        <w:pStyle w:val="Heading2"/>
      </w:pPr>
      <w:r>
        <w:t>ACCDA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5.csv</w:t>
      </w:r>
    </w:p>
    <w:p>
      <w:pPr>
        <w:pStyle w:val="Heading2"/>
      </w:pPr>
      <w:r>
        <w:t>BCADD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5.csv</w:t>
      </w:r>
    </w:p>
    <w:p>
      <w:pPr>
        <w:pStyle w:val="Heading2"/>
      </w:pPr>
      <w:r>
        <w:t>EDDED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5.csv</w:t>
      </w:r>
    </w:p>
    <w:p>
      <w:pPr>
        <w:pStyle w:val="Heading2"/>
      </w:pPr>
      <w:r>
        <w:t>AEECE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5.csv</w:t>
      </w:r>
    </w:p>
    <w:p>
      <w:pPr>
        <w:pStyle w:val="Heading2"/>
      </w:pPr>
      <w:r>
        <w:t>CAACD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5.csv</w:t>
      </w:r>
    </w:p>
    <w:p>
      <w:pPr>
        <w:pStyle w:val="Heading2"/>
      </w:pPr>
      <w:r>
        <w:t>EAAAE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6.csv</w:t>
      </w:r>
    </w:p>
    <w:p>
      <w:pPr>
        <w:pStyle w:val="Heading2"/>
      </w:pPr>
      <w:r>
        <w:t>DADCB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6.csv</w:t>
      </w:r>
    </w:p>
    <w:p>
      <w:pPr>
        <w:pStyle w:val="Heading2"/>
      </w:pPr>
      <w:r>
        <w:t>ABBEE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6.csv</w:t>
      </w:r>
    </w:p>
    <w:p>
      <w:pPr>
        <w:pStyle w:val="Heading2"/>
      </w:pPr>
      <w:r>
        <w:t>EDDAD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6.csv</w:t>
      </w:r>
    </w:p>
    <w:p>
      <w:pPr>
        <w:pStyle w:val="Heading2"/>
      </w:pPr>
      <w:r>
        <w:t>EBBCE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6.csv</w:t>
      </w:r>
    </w:p>
    <w:p>
      <w:pPr>
        <w:pStyle w:val="Heading2"/>
      </w:pPr>
      <w:r>
        <w:t>BDCBC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6.csv</w:t>
      </w:r>
    </w:p>
    <w:p>
      <w:pPr>
        <w:pStyle w:val="Heading2"/>
      </w:pPr>
      <w:r>
        <w:t>EDBED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6.csv</w:t>
      </w:r>
    </w:p>
    <w:p>
      <w:pPr>
        <w:pStyle w:val="Heading2"/>
      </w:pPr>
      <w:r>
        <w:t>BAAED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6.csv</w:t>
      </w:r>
    </w:p>
    <w:p>
      <w:pPr>
        <w:pStyle w:val="Heading2"/>
      </w:pPr>
      <w:r>
        <w:t>CCDAD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6.csv</w:t>
      </w:r>
    </w:p>
    <w:p>
      <w:pPr>
        <w:pStyle w:val="Heading2"/>
      </w:pPr>
      <w:r>
        <w:t>CBEEC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11.xlsx</w:t>
      </w:r>
    </w:p>
    <w:p>
      <w:pPr>
        <w:pStyle w:val="Heading2"/>
      </w:pPr>
      <w:r>
        <w:t>DDDAA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11.xlsx</w:t>
      </w:r>
    </w:p>
    <w:p>
      <w:pPr>
        <w:pStyle w:val="Heading2"/>
      </w:pPr>
      <w:r>
        <w:t>EADED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11.xlsx</w:t>
      </w:r>
    </w:p>
    <w:p>
      <w:pPr>
        <w:pStyle w:val="Heading2"/>
      </w:pPr>
      <w:r>
        <w:t>CEEEC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11.xlsx</w:t>
      </w:r>
    </w:p>
    <w:p>
      <w:pPr>
        <w:pStyle w:val="Heading2"/>
      </w:pPr>
      <w:r>
        <w:t>ABBDD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11.xlsx</w:t>
      </w:r>
    </w:p>
    <w:p>
      <w:pPr>
        <w:pStyle w:val="Heading2"/>
      </w:pPr>
      <w:r>
        <w:t>DADBD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11.xlsx</w:t>
      </w:r>
    </w:p>
    <w:p>
      <w:pPr>
        <w:pStyle w:val="Heading2"/>
      </w:pPr>
      <w:r>
        <w:t>EABEE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11.xlsx</w:t>
      </w:r>
    </w:p>
    <w:p>
      <w:pPr>
        <w:pStyle w:val="Heading2"/>
      </w:pPr>
      <w:r>
        <w:t>CDBCE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11.xlsx</w:t>
      </w:r>
    </w:p>
    <w:p>
      <w:pPr>
        <w:pStyle w:val="Heading2"/>
      </w:pPr>
      <w:r>
        <w:t>BCBDC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11.xlsx</w:t>
      </w:r>
    </w:p>
    <w:p>
      <w:pPr>
        <w:pStyle w:val="Heading2"/>
      </w:pPr>
      <w:r>
        <w:t>ECAEE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11.xlsx</w:t>
      </w:r>
    </w:p>
    <w:p>
      <w:pPr>
        <w:pStyle w:val="Heading2"/>
      </w:pPr>
      <w:r>
        <w:t>CDACA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12.xlsx</w:t>
      </w:r>
    </w:p>
    <w:p>
      <w:pPr>
        <w:pStyle w:val="Heading2"/>
      </w:pPr>
      <w:r>
        <w:t>DEEEE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12.xlsx</w:t>
      </w:r>
    </w:p>
    <w:p>
      <w:pPr>
        <w:pStyle w:val="Heading2"/>
      </w:pPr>
      <w:r>
        <w:t>CDCAA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12.xlsx</w:t>
      </w:r>
    </w:p>
    <w:p>
      <w:pPr>
        <w:pStyle w:val="Heading2"/>
      </w:pPr>
      <w:r>
        <w:t>CADCC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12.xlsx</w:t>
      </w:r>
    </w:p>
    <w:p>
      <w:pPr>
        <w:pStyle w:val="Heading2"/>
      </w:pPr>
      <w:r>
        <w:t>AACDE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12.xlsx</w:t>
      </w:r>
    </w:p>
    <w:p>
      <w:pPr>
        <w:pStyle w:val="Heading2"/>
      </w:pPr>
      <w:r>
        <w:t>BEEDE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12.xlsx</w:t>
      </w:r>
    </w:p>
    <w:p>
      <w:pPr>
        <w:pStyle w:val="Heading2"/>
      </w:pPr>
      <w:r>
        <w:t>CDDBD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12.xlsx</w:t>
      </w:r>
    </w:p>
    <w:p>
      <w:pPr>
        <w:pStyle w:val="Heading2"/>
      </w:pPr>
      <w:r>
        <w:t>DEBBA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12.xlsx</w:t>
      </w:r>
    </w:p>
    <w:p>
      <w:pPr>
        <w:pStyle w:val="Heading2"/>
      </w:pPr>
      <w:r>
        <w:t>AEEED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12.xlsx</w:t>
      </w:r>
    </w:p>
    <w:p>
      <w:pPr>
        <w:pStyle w:val="Heading2"/>
      </w:pPr>
      <w:r>
        <w:t>CCDDA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Data 12.xlsx</w:t>
      </w:r>
    </w:p>
    <w:p>
      <w:pPr>
        <w:pStyle w:val="Heading2"/>
      </w:pPr>
      <w:r>
        <w:t>DCAEC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10.csv</w:t>
      </w:r>
    </w:p>
    <w:p>
      <w:pPr>
        <w:pStyle w:val="Heading2"/>
      </w:pPr>
      <w:r>
        <w:t>ACBCD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10.csv</w:t>
      </w:r>
    </w:p>
    <w:p>
      <w:pPr>
        <w:pStyle w:val="Heading2"/>
      </w:pPr>
      <w:r>
        <w:t>DEADA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10.csv</w:t>
      </w:r>
    </w:p>
    <w:p>
      <w:pPr>
        <w:pStyle w:val="Heading2"/>
      </w:pPr>
      <w:r>
        <w:t>ECEAC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10.csv</w:t>
      </w:r>
    </w:p>
    <w:p>
      <w:pPr>
        <w:pStyle w:val="Heading2"/>
      </w:pPr>
      <w:r>
        <w:t>CDCCA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10.csv</w:t>
      </w:r>
    </w:p>
    <w:p>
      <w:pPr>
        <w:pStyle w:val="Heading2"/>
      </w:pPr>
      <w:r>
        <w:t>EACCA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10.csv</w:t>
      </w:r>
    </w:p>
    <w:p>
      <w:pPr>
        <w:pStyle w:val="Heading2"/>
      </w:pPr>
      <w:r>
        <w:t>CCEBE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10.csv</w:t>
      </w:r>
    </w:p>
    <w:p>
      <w:pPr>
        <w:pStyle w:val="Heading2"/>
      </w:pPr>
      <w:r>
        <w:t>AEAEB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10.csv</w:t>
      </w:r>
    </w:p>
    <w:p>
      <w:pPr>
        <w:pStyle w:val="Heading2"/>
      </w:pPr>
      <w:r>
        <w:t>BBBAD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10.csv</w:t>
      </w:r>
    </w:p>
    <w:p>
      <w:pPr>
        <w:pStyle w:val="Heading2"/>
      </w:pPr>
      <w:r>
        <w:t>ABADE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10.csv</w:t>
      </w:r>
    </w:p>
    <w:p>
      <w:pPr>
        <w:pStyle w:val="Heading2"/>
      </w:pPr>
      <w:r>
        <w:t>ACDAB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9.csv</w:t>
      </w:r>
    </w:p>
    <w:p>
      <w:pPr>
        <w:pStyle w:val="Heading2"/>
      </w:pPr>
      <w:r>
        <w:t>DABEC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9.csv</w:t>
      </w:r>
    </w:p>
    <w:p>
      <w:pPr>
        <w:pStyle w:val="Heading2"/>
      </w:pPr>
      <w:r>
        <w:t>EDEAC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9.csv</w:t>
      </w:r>
    </w:p>
    <w:p>
      <w:pPr>
        <w:pStyle w:val="Heading2"/>
      </w:pPr>
      <w:r>
        <w:t>DBCAD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9.csv</w:t>
      </w:r>
    </w:p>
    <w:p>
      <w:pPr>
        <w:pStyle w:val="Heading2"/>
      </w:pPr>
      <w:r>
        <w:t>EDBCD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9.csv</w:t>
      </w:r>
    </w:p>
    <w:p>
      <w:pPr>
        <w:pStyle w:val="Heading2"/>
      </w:pPr>
      <w:r>
        <w:t>AADAC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9.csv</w:t>
      </w:r>
    </w:p>
    <w:p>
      <w:pPr>
        <w:pStyle w:val="Heading2"/>
      </w:pPr>
      <w:r>
        <w:t>BEAAE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9.csv</w:t>
      </w:r>
    </w:p>
    <w:p>
      <w:pPr>
        <w:pStyle w:val="Heading2"/>
      </w:pPr>
      <w:r>
        <w:t>EDCCC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9.csv</w:t>
      </w:r>
    </w:p>
    <w:p>
      <w:pPr>
        <w:pStyle w:val="Heading2"/>
      </w:pPr>
      <w:r>
        <w:t>ECAEB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9.csv</w:t>
      </w:r>
    </w:p>
    <w:p>
      <w:pPr>
        <w:pStyle w:val="Heading2"/>
      </w:pPr>
      <w:r>
        <w:t>ECBBE</w:t>
      </w:r>
    </w:p>
    <w:p>
      <w:pPr>
        <w:pStyle w:val="Heading3"/>
      </w:pPr>
      <w:r>
        <w:t>Description</w:t>
      </w:r>
    </w:p>
    <w:p>
      <w:r>
        <w:t xml:space="preserve"> </w:t>
      </w:r>
    </w:p>
    <w:p>
      <w:pPr>
        <w:pStyle w:val="Heading3"/>
      </w:pPr>
      <w:r>
        <w:t>Notes</w:t>
      </w:r>
    </w:p>
    <w:p>
      <w:r>
        <w:t xml:space="preserve"> </w:t>
      </w:r>
    </w:p>
    <w:p>
      <w:pPr>
        <w:pStyle w:val="Heading3"/>
      </w:pPr>
      <w:r>
        <w:t>Found In</w:t>
      </w:r>
    </w:p>
    <w:p>
      <w:r>
        <w:t>file 9.csv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